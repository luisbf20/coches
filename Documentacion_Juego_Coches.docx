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8CCE4" w:themeColor="accent1" w:themeTint="66"/>
  <w:body>
    <w:p w14:paraId="32B3CF6F" w14:textId="0621FDED" w:rsidR="00530C54" w:rsidRDefault="00860FF2">
      <w:pPr>
        <w:pStyle w:val="Ttulo"/>
      </w:pPr>
      <w:r>
        <w:t>Car Game</w:t>
      </w:r>
    </w:p>
    <w:p w14:paraId="372992EB" w14:textId="77777777" w:rsidR="00530C54" w:rsidRPr="00E62809" w:rsidRDefault="00000000">
      <w:pPr>
        <w:pStyle w:val="Ttulo1"/>
        <w:rPr>
          <w:color w:val="000000" w:themeColor="text1"/>
        </w:rPr>
      </w:pPr>
      <w:r w:rsidRPr="00E62809">
        <w:rPr>
          <w:color w:val="000000" w:themeColor="text1"/>
        </w:rPr>
        <w:t>1. Descripción General</w:t>
      </w:r>
    </w:p>
    <w:p w14:paraId="50F600AF" w14:textId="2E52559F" w:rsidR="00530C54" w:rsidRPr="00E62809" w:rsidRDefault="00860FF2">
      <w:pPr>
        <w:rPr>
          <w:color w:val="000000" w:themeColor="text1"/>
        </w:rPr>
      </w:pPr>
      <w:r>
        <w:t xml:space="preserve">Este juego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esquivando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coches</w:t>
      </w:r>
      <w:proofErr w:type="spellEnd"/>
      <w:r>
        <w:t xml:space="preserve"> que van </w:t>
      </w:r>
      <w:proofErr w:type="spellStart"/>
      <w:r>
        <w:t>apareciendo</w:t>
      </w:r>
      <w:proofErr w:type="spellEnd"/>
      <w:r>
        <w:t xml:space="preserve"> y </w:t>
      </w:r>
      <w:proofErr w:type="spellStart"/>
      <w:r>
        <w:t>cuantos</w:t>
      </w:r>
      <w:proofErr w:type="spellEnd"/>
      <w:r>
        <w:t xml:space="preserve"> mas </w:t>
      </w:r>
      <w:proofErr w:type="spellStart"/>
      <w:r>
        <w:t>esquives</w:t>
      </w:r>
      <w:proofErr w:type="spellEnd"/>
      <w:r>
        <w:t xml:space="preserve"> mas </w:t>
      </w:r>
      <w:proofErr w:type="spellStart"/>
      <w:r>
        <w:t>puntuacion</w:t>
      </w:r>
      <w:proofErr w:type="spellEnd"/>
      <w:r>
        <w:t xml:space="preserve"> </w:t>
      </w:r>
      <w:proofErr w:type="spellStart"/>
      <w:r>
        <w:t>tendras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que </w:t>
      </w:r>
      <w:proofErr w:type="spellStart"/>
      <w:r>
        <w:t>choques</w:t>
      </w:r>
      <w:proofErr w:type="spellEnd"/>
      <w:r>
        <w:t xml:space="preserve"> con </w:t>
      </w:r>
      <w:proofErr w:type="spellStart"/>
      <w:r>
        <w:t>alguno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juego </w:t>
      </w:r>
      <w:proofErr w:type="spellStart"/>
      <w:r>
        <w:t>terminara</w:t>
      </w:r>
      <w:proofErr w:type="spellEnd"/>
      <w:r>
        <w:t xml:space="preserve"> </w:t>
      </w:r>
      <w:proofErr w:type="spellStart"/>
      <w:r>
        <w:t>automaticamente</w:t>
      </w:r>
      <w:proofErr w:type="spellEnd"/>
    </w:p>
    <w:p w14:paraId="08852613" w14:textId="77777777" w:rsidR="00530C54" w:rsidRPr="00E62809" w:rsidRDefault="00000000">
      <w:pPr>
        <w:pStyle w:val="Ttulo1"/>
        <w:rPr>
          <w:color w:val="000000" w:themeColor="text1"/>
        </w:rPr>
      </w:pPr>
      <w:r w:rsidRPr="00E62809">
        <w:rPr>
          <w:color w:val="000000" w:themeColor="text1"/>
        </w:rPr>
        <w:t>2. Explicación de las Clases</w:t>
      </w:r>
    </w:p>
    <w:p w14:paraId="77125AF9" w14:textId="77777777" w:rsidR="00530C54" w:rsidRPr="00E62809" w:rsidRDefault="00000000">
      <w:pPr>
        <w:pStyle w:val="Ttulo2"/>
        <w:rPr>
          <w:color w:val="000000" w:themeColor="text1"/>
        </w:rPr>
      </w:pPr>
      <w:r w:rsidRPr="00E62809">
        <w:rPr>
          <w:color w:val="000000" w:themeColor="text1"/>
        </w:rPr>
        <w:t>Main.java</w:t>
      </w:r>
    </w:p>
    <w:p w14:paraId="16390BE1" w14:textId="77777777" w:rsidR="00530C54" w:rsidRDefault="00000000">
      <w:r>
        <w:t>Clase principal que inicia la ejecución del programa.</w:t>
      </w:r>
    </w:p>
    <w:p w14:paraId="25896F50" w14:textId="77777777" w:rsidR="00530C54" w:rsidRPr="00E62809" w:rsidRDefault="00000000">
      <w:pPr>
        <w:pStyle w:val="Ttulo2"/>
        <w:rPr>
          <w:color w:val="000000" w:themeColor="text1"/>
        </w:rPr>
      </w:pPr>
      <w:r w:rsidRPr="00E62809">
        <w:rPr>
          <w:color w:val="000000" w:themeColor="text1"/>
        </w:rPr>
        <w:t>Coche.java</w:t>
      </w:r>
    </w:p>
    <w:p w14:paraId="248008DC" w14:textId="54D2681A" w:rsidR="00530C54" w:rsidRDefault="00000000">
      <w:r>
        <w:t xml:space="preserve">Define las </w:t>
      </w:r>
      <w:proofErr w:type="spellStart"/>
      <w:r>
        <w:t>propiedades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 w:rsidR="00860FF2">
        <w:t>como</w:t>
      </w:r>
      <w:proofErr w:type="spellEnd"/>
      <w:r w:rsidR="00860FF2">
        <w:t xml:space="preserve"> van </w:t>
      </w:r>
      <w:proofErr w:type="gramStart"/>
      <w:r w:rsidR="00860FF2">
        <w:t>a</w:t>
      </w:r>
      <w:proofErr w:type="gramEnd"/>
      <w:r w:rsidR="00860FF2">
        <w:t xml:space="preserve"> </w:t>
      </w:r>
      <w:proofErr w:type="spellStart"/>
      <w:r w:rsidR="00860FF2">
        <w:t>actuar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coches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juego.</w:t>
      </w:r>
    </w:p>
    <w:p w14:paraId="5EE0AD9F" w14:textId="77777777" w:rsidR="00530C54" w:rsidRPr="00E62809" w:rsidRDefault="00000000">
      <w:pPr>
        <w:pStyle w:val="Ttulo2"/>
        <w:rPr>
          <w:color w:val="000000" w:themeColor="text1"/>
        </w:rPr>
      </w:pPr>
      <w:r w:rsidRPr="00E62809">
        <w:rPr>
          <w:color w:val="000000" w:themeColor="text1"/>
        </w:rPr>
        <w:t>VentanaJuego.java</w:t>
      </w:r>
    </w:p>
    <w:p w14:paraId="6C719476" w14:textId="258AF4B4" w:rsidR="00530C54" w:rsidRDefault="00860FF2">
      <w:proofErr w:type="spellStart"/>
      <w:r>
        <w:t>Interfaz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que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paneles</w:t>
      </w:r>
      <w:proofErr w:type="spellEnd"/>
      <w:r>
        <w:t xml:space="preserve"> del juego.</w:t>
      </w:r>
    </w:p>
    <w:p w14:paraId="5C595BB1" w14:textId="77777777" w:rsidR="00530C54" w:rsidRPr="00E62809" w:rsidRDefault="00000000">
      <w:pPr>
        <w:pStyle w:val="Ttulo2"/>
        <w:rPr>
          <w:color w:val="000000" w:themeColor="text1"/>
        </w:rPr>
      </w:pPr>
      <w:r w:rsidRPr="00E62809">
        <w:rPr>
          <w:color w:val="000000" w:themeColor="text1"/>
        </w:rPr>
        <w:t>PanelMenu.java</w:t>
      </w:r>
    </w:p>
    <w:p w14:paraId="6B1F73A2" w14:textId="77777777" w:rsidR="00530C54" w:rsidRDefault="00000000">
      <w:r>
        <w:t>Interfaz gráfica del menú principal con opciones para jugar, ver instrucciones o créditos.</w:t>
      </w:r>
    </w:p>
    <w:p w14:paraId="30A401FE" w14:textId="77777777" w:rsidR="00530C54" w:rsidRPr="00E62809" w:rsidRDefault="00000000">
      <w:pPr>
        <w:pStyle w:val="Ttulo2"/>
        <w:rPr>
          <w:color w:val="000000" w:themeColor="text1"/>
        </w:rPr>
      </w:pPr>
      <w:r w:rsidRPr="00E62809">
        <w:rPr>
          <w:color w:val="000000" w:themeColor="text1"/>
        </w:rPr>
        <w:t>PanelInstrucciones.java</w:t>
      </w:r>
    </w:p>
    <w:p w14:paraId="1EED35BB" w14:textId="77777777" w:rsidR="00530C54" w:rsidRDefault="00000000">
      <w:r>
        <w:t>Muestra las instrucciones del juego al usuario.</w:t>
      </w:r>
    </w:p>
    <w:p w14:paraId="0D331337" w14:textId="77777777" w:rsidR="00530C54" w:rsidRPr="00E62809" w:rsidRDefault="00000000">
      <w:pPr>
        <w:pStyle w:val="Ttulo2"/>
        <w:rPr>
          <w:color w:val="000000" w:themeColor="text1"/>
        </w:rPr>
      </w:pPr>
      <w:r w:rsidRPr="00E62809">
        <w:rPr>
          <w:color w:val="000000" w:themeColor="text1"/>
        </w:rPr>
        <w:t>PanelCreditos.java</w:t>
      </w:r>
    </w:p>
    <w:p w14:paraId="7B74D502" w14:textId="77777777" w:rsidR="00530C54" w:rsidRDefault="00000000">
      <w:r>
        <w:t>Muestra los créditos del juego.</w:t>
      </w:r>
    </w:p>
    <w:p w14:paraId="4C1C9820" w14:textId="77777777" w:rsidR="00530C54" w:rsidRPr="00E62809" w:rsidRDefault="00000000">
      <w:pPr>
        <w:pStyle w:val="Ttulo2"/>
        <w:rPr>
          <w:color w:val="000000" w:themeColor="text1"/>
        </w:rPr>
      </w:pPr>
      <w:r w:rsidRPr="00E62809">
        <w:rPr>
          <w:color w:val="000000" w:themeColor="text1"/>
        </w:rPr>
        <w:t>PanelDificultad.java</w:t>
      </w:r>
    </w:p>
    <w:p w14:paraId="0004DAC5" w14:textId="77777777" w:rsidR="00530C54" w:rsidRDefault="00000000">
      <w:r>
        <w:t>Permite seleccionar el nivel de dificultad.</w:t>
      </w:r>
    </w:p>
    <w:p w14:paraId="5549748F" w14:textId="77777777" w:rsidR="00530C54" w:rsidRPr="00E62809" w:rsidRDefault="00000000">
      <w:pPr>
        <w:pStyle w:val="Ttulo2"/>
        <w:rPr>
          <w:color w:val="000000" w:themeColor="text1"/>
        </w:rPr>
      </w:pPr>
      <w:r w:rsidRPr="00E62809">
        <w:rPr>
          <w:color w:val="000000" w:themeColor="text1"/>
        </w:rPr>
        <w:t>PanelJuego.java</w:t>
      </w:r>
    </w:p>
    <w:p w14:paraId="7E09663E" w14:textId="77777777" w:rsidR="00530C54" w:rsidRDefault="00000000">
      <w:r>
        <w:t>Panel principal del juego donde ocurre la jugabilidad.</w:t>
      </w:r>
    </w:p>
    <w:p w14:paraId="49A44D7C" w14:textId="2326F3B7" w:rsidR="00530C54" w:rsidRPr="00E62809" w:rsidRDefault="00000000">
      <w:pPr>
        <w:pStyle w:val="Ttulo1"/>
        <w:rPr>
          <w:color w:val="000000" w:themeColor="text1"/>
        </w:rPr>
      </w:pPr>
      <w:r w:rsidRPr="00E62809">
        <w:rPr>
          <w:color w:val="000000" w:themeColor="text1"/>
        </w:rPr>
        <w:t>3. Desarrollo del Proyecto</w:t>
      </w:r>
    </w:p>
    <w:p w14:paraId="34E65D2F" w14:textId="77777777" w:rsidR="00530C54" w:rsidRPr="00E62809" w:rsidRDefault="00000000">
      <w:pPr>
        <w:pStyle w:val="Ttulo2"/>
        <w:rPr>
          <w:color w:val="000000" w:themeColor="text1"/>
        </w:rPr>
      </w:pPr>
      <w:r w:rsidRPr="00E62809">
        <w:rPr>
          <w:color w:val="000000" w:themeColor="text1"/>
        </w:rPr>
        <w:t>3.1. Idea Inicial del Proyecto</w:t>
      </w:r>
    </w:p>
    <w:p w14:paraId="0491B2B6" w14:textId="5AD33D26" w:rsidR="00530C54" w:rsidRDefault="00000000">
      <w:pPr>
        <w:pStyle w:val="Citadestacada"/>
      </w:pPr>
      <w:proofErr w:type="spellStart"/>
      <w:r w:rsidRPr="00E62809">
        <w:rPr>
          <w:color w:val="000000" w:themeColor="text1"/>
        </w:rPr>
        <w:t>Descripción</w:t>
      </w:r>
      <w:proofErr w:type="spellEnd"/>
      <w:r w:rsidRPr="00E62809">
        <w:rPr>
          <w:color w:val="000000" w:themeColor="text1"/>
        </w:rPr>
        <w:t xml:space="preserve">: </w:t>
      </w:r>
      <w:proofErr w:type="spellStart"/>
      <w:r w:rsidR="00860FF2" w:rsidRPr="00860FF2">
        <w:rPr>
          <w:b w:val="0"/>
          <w:bCs w:val="0"/>
          <w:i w:val="0"/>
          <w:iCs w:val="0"/>
          <w:color w:val="auto"/>
        </w:rPr>
        <w:t>Pretendiamos</w:t>
      </w:r>
      <w:proofErr w:type="spellEnd"/>
      <w:r w:rsidR="00860FF2" w:rsidRPr="00860FF2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860FF2" w:rsidRPr="00860FF2">
        <w:rPr>
          <w:b w:val="0"/>
          <w:bCs w:val="0"/>
          <w:i w:val="0"/>
          <w:iCs w:val="0"/>
          <w:color w:val="auto"/>
        </w:rPr>
        <w:t>hacer</w:t>
      </w:r>
      <w:proofErr w:type="spellEnd"/>
      <w:r w:rsidR="00860FF2" w:rsidRPr="00860FF2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860FF2" w:rsidRPr="00860FF2">
        <w:rPr>
          <w:b w:val="0"/>
          <w:bCs w:val="0"/>
          <w:i w:val="0"/>
          <w:iCs w:val="0"/>
          <w:color w:val="auto"/>
        </w:rPr>
        <w:t>una</w:t>
      </w:r>
      <w:proofErr w:type="spellEnd"/>
      <w:r w:rsidR="00860FF2" w:rsidRPr="00860FF2">
        <w:rPr>
          <w:b w:val="0"/>
          <w:bCs w:val="0"/>
          <w:i w:val="0"/>
          <w:iCs w:val="0"/>
          <w:color w:val="auto"/>
        </w:rPr>
        <w:t xml:space="preserve"> Carrera de </w:t>
      </w:r>
      <w:proofErr w:type="spellStart"/>
      <w:r w:rsidR="00860FF2" w:rsidRPr="00860FF2">
        <w:rPr>
          <w:b w:val="0"/>
          <w:bCs w:val="0"/>
          <w:i w:val="0"/>
          <w:iCs w:val="0"/>
          <w:color w:val="auto"/>
        </w:rPr>
        <w:t>coches</w:t>
      </w:r>
      <w:proofErr w:type="spellEnd"/>
      <w:r w:rsidR="00860FF2" w:rsidRPr="00860FF2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860FF2" w:rsidRPr="00860FF2">
        <w:rPr>
          <w:b w:val="0"/>
          <w:bCs w:val="0"/>
          <w:i w:val="0"/>
          <w:iCs w:val="0"/>
          <w:color w:val="auto"/>
        </w:rPr>
        <w:t>pero</w:t>
      </w:r>
      <w:proofErr w:type="spellEnd"/>
      <w:r w:rsidR="00860FF2" w:rsidRPr="00860FF2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860FF2" w:rsidRPr="00860FF2">
        <w:rPr>
          <w:b w:val="0"/>
          <w:bCs w:val="0"/>
          <w:i w:val="0"/>
          <w:iCs w:val="0"/>
          <w:color w:val="auto"/>
        </w:rPr>
        <w:t>debido</w:t>
      </w:r>
      <w:proofErr w:type="spellEnd"/>
      <w:r w:rsidR="00860FF2" w:rsidRPr="00860FF2">
        <w:rPr>
          <w:b w:val="0"/>
          <w:bCs w:val="0"/>
          <w:i w:val="0"/>
          <w:iCs w:val="0"/>
          <w:color w:val="auto"/>
        </w:rPr>
        <w:t xml:space="preserve"> a que </w:t>
      </w:r>
      <w:proofErr w:type="spellStart"/>
      <w:r w:rsidR="00860FF2" w:rsidRPr="00860FF2">
        <w:rPr>
          <w:b w:val="0"/>
          <w:bCs w:val="0"/>
          <w:i w:val="0"/>
          <w:iCs w:val="0"/>
          <w:color w:val="auto"/>
        </w:rPr>
        <w:t>el</w:t>
      </w:r>
      <w:proofErr w:type="spellEnd"/>
      <w:r w:rsidR="00860FF2" w:rsidRPr="00860FF2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860FF2" w:rsidRPr="00860FF2">
        <w:rPr>
          <w:b w:val="0"/>
          <w:bCs w:val="0"/>
          <w:i w:val="0"/>
          <w:iCs w:val="0"/>
          <w:color w:val="auto"/>
        </w:rPr>
        <w:t>tiempor</w:t>
      </w:r>
      <w:proofErr w:type="spellEnd"/>
      <w:r w:rsidR="00860FF2" w:rsidRPr="00860FF2">
        <w:rPr>
          <w:b w:val="0"/>
          <w:bCs w:val="0"/>
          <w:i w:val="0"/>
          <w:iCs w:val="0"/>
          <w:color w:val="auto"/>
        </w:rPr>
        <w:t xml:space="preserve"> no era </w:t>
      </w:r>
      <w:proofErr w:type="spellStart"/>
      <w:r w:rsidR="00860FF2" w:rsidRPr="00860FF2">
        <w:rPr>
          <w:b w:val="0"/>
          <w:bCs w:val="0"/>
          <w:i w:val="0"/>
          <w:iCs w:val="0"/>
          <w:color w:val="auto"/>
        </w:rPr>
        <w:t>el</w:t>
      </w:r>
      <w:proofErr w:type="spellEnd"/>
      <w:r w:rsidR="00860FF2" w:rsidRPr="00860FF2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860FF2" w:rsidRPr="00860FF2">
        <w:rPr>
          <w:b w:val="0"/>
          <w:bCs w:val="0"/>
          <w:i w:val="0"/>
          <w:iCs w:val="0"/>
          <w:color w:val="auto"/>
        </w:rPr>
        <w:t>necesario</w:t>
      </w:r>
      <w:proofErr w:type="spellEnd"/>
      <w:r w:rsidR="00860FF2" w:rsidRPr="00860FF2">
        <w:rPr>
          <w:b w:val="0"/>
          <w:bCs w:val="0"/>
          <w:i w:val="0"/>
          <w:iCs w:val="0"/>
          <w:color w:val="auto"/>
        </w:rPr>
        <w:t xml:space="preserve"> lo </w:t>
      </w:r>
      <w:proofErr w:type="spellStart"/>
      <w:r w:rsidR="00860FF2" w:rsidRPr="00860FF2">
        <w:rPr>
          <w:b w:val="0"/>
          <w:bCs w:val="0"/>
          <w:i w:val="0"/>
          <w:iCs w:val="0"/>
          <w:color w:val="auto"/>
        </w:rPr>
        <w:t>adaptamos</w:t>
      </w:r>
      <w:proofErr w:type="spellEnd"/>
      <w:r w:rsidR="00860FF2" w:rsidRPr="00860FF2">
        <w:rPr>
          <w:b w:val="0"/>
          <w:bCs w:val="0"/>
          <w:i w:val="0"/>
          <w:iCs w:val="0"/>
          <w:color w:val="auto"/>
        </w:rPr>
        <w:t xml:space="preserve"> </w:t>
      </w:r>
      <w:proofErr w:type="gramStart"/>
      <w:r w:rsidR="00860FF2" w:rsidRPr="00860FF2">
        <w:rPr>
          <w:b w:val="0"/>
          <w:bCs w:val="0"/>
          <w:i w:val="0"/>
          <w:iCs w:val="0"/>
          <w:color w:val="auto"/>
        </w:rPr>
        <w:t>a</w:t>
      </w:r>
      <w:proofErr w:type="gramEnd"/>
      <w:r w:rsidR="00860FF2" w:rsidRPr="00860FF2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860FF2" w:rsidRPr="00860FF2">
        <w:rPr>
          <w:b w:val="0"/>
          <w:bCs w:val="0"/>
          <w:i w:val="0"/>
          <w:iCs w:val="0"/>
          <w:color w:val="auto"/>
        </w:rPr>
        <w:t>este</w:t>
      </w:r>
      <w:proofErr w:type="spellEnd"/>
      <w:r w:rsidR="00860FF2" w:rsidRPr="00860FF2">
        <w:rPr>
          <w:b w:val="0"/>
          <w:bCs w:val="0"/>
          <w:i w:val="0"/>
          <w:iCs w:val="0"/>
          <w:color w:val="auto"/>
        </w:rPr>
        <w:t xml:space="preserve"> juego.</w:t>
      </w:r>
    </w:p>
    <w:p w14:paraId="4C8E88A6" w14:textId="079E7092" w:rsidR="00530C54" w:rsidRPr="00E62809" w:rsidRDefault="00000000">
      <w:pPr>
        <w:pStyle w:val="Ttulo2"/>
        <w:rPr>
          <w:color w:val="000000" w:themeColor="text1"/>
        </w:rPr>
      </w:pPr>
      <w:r w:rsidRPr="00E62809">
        <w:rPr>
          <w:color w:val="000000" w:themeColor="text1"/>
        </w:rPr>
        <w:lastRenderedPageBreak/>
        <w:t>3.</w:t>
      </w:r>
      <w:r w:rsidR="00860FF2" w:rsidRPr="00E62809">
        <w:rPr>
          <w:color w:val="000000" w:themeColor="text1"/>
        </w:rPr>
        <w:t>2</w:t>
      </w:r>
      <w:r w:rsidRPr="00E62809">
        <w:rPr>
          <w:color w:val="000000" w:themeColor="text1"/>
        </w:rPr>
        <w:t>. Desarrollo del Menú Principal</w:t>
      </w:r>
    </w:p>
    <w:p w14:paraId="131D2DFC" w14:textId="59BEF2B2" w:rsidR="00530C54" w:rsidRPr="004F7273" w:rsidRDefault="00000000">
      <w:pPr>
        <w:pStyle w:val="Citadestacada"/>
        <w:rPr>
          <w:b w:val="0"/>
          <w:bCs w:val="0"/>
          <w:i w:val="0"/>
          <w:iCs w:val="0"/>
          <w:color w:val="auto"/>
        </w:rPr>
      </w:pPr>
      <w:proofErr w:type="spellStart"/>
      <w:r w:rsidRPr="00E62809">
        <w:rPr>
          <w:color w:val="000000" w:themeColor="text1"/>
        </w:rPr>
        <w:t>Descripción</w:t>
      </w:r>
      <w:proofErr w:type="spellEnd"/>
      <w:r w:rsidRPr="00E62809">
        <w:rPr>
          <w:color w:val="000000" w:themeColor="text1"/>
        </w:rPr>
        <w:t xml:space="preserve">: </w:t>
      </w:r>
      <w:r w:rsidR="00860FF2" w:rsidRPr="004F7273">
        <w:rPr>
          <w:b w:val="0"/>
          <w:bCs w:val="0"/>
          <w:i w:val="0"/>
          <w:iCs w:val="0"/>
          <w:color w:val="auto"/>
        </w:rPr>
        <w:t xml:space="preserve">De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esta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parte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se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encargo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principalemente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Alicia,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diseñando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la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interfaz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grafica</w:t>
      </w:r>
      <w:proofErr w:type="spellEnd"/>
      <w:r w:rsidR="004F7273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4F7273" w:rsidRPr="004F7273">
        <w:rPr>
          <w:b w:val="0"/>
          <w:bCs w:val="0"/>
          <w:i w:val="0"/>
          <w:iCs w:val="0"/>
          <w:color w:val="auto"/>
        </w:rPr>
        <w:t>los</w:t>
      </w:r>
      <w:proofErr w:type="spellEnd"/>
      <w:r w:rsidR="004F7273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4F7273" w:rsidRPr="004F7273">
        <w:rPr>
          <w:b w:val="0"/>
          <w:bCs w:val="0"/>
          <w:i w:val="0"/>
          <w:iCs w:val="0"/>
          <w:color w:val="auto"/>
        </w:rPr>
        <w:t>botones</w:t>
      </w:r>
      <w:proofErr w:type="spellEnd"/>
      <w:r w:rsidR="004F7273" w:rsidRPr="004F7273">
        <w:rPr>
          <w:b w:val="0"/>
          <w:bCs w:val="0"/>
          <w:i w:val="0"/>
          <w:iCs w:val="0"/>
          <w:color w:val="auto"/>
        </w:rPr>
        <w:t xml:space="preserve"> de </w:t>
      </w:r>
      <w:proofErr w:type="spellStart"/>
      <w:r w:rsidR="004F7273" w:rsidRPr="004F7273">
        <w:rPr>
          <w:b w:val="0"/>
          <w:bCs w:val="0"/>
          <w:i w:val="0"/>
          <w:iCs w:val="0"/>
          <w:color w:val="auto"/>
        </w:rPr>
        <w:t>Jugar</w:t>
      </w:r>
      <w:proofErr w:type="spellEnd"/>
      <w:r w:rsidR="004F7273" w:rsidRPr="004F7273">
        <w:rPr>
          <w:b w:val="0"/>
          <w:bCs w:val="0"/>
          <w:i w:val="0"/>
          <w:iCs w:val="0"/>
          <w:color w:val="auto"/>
        </w:rPr>
        <w:t xml:space="preserve"> Reglas </w:t>
      </w:r>
      <w:proofErr w:type="gramStart"/>
      <w:r w:rsidR="004F7273" w:rsidRPr="004F7273">
        <w:rPr>
          <w:b w:val="0"/>
          <w:bCs w:val="0"/>
          <w:i w:val="0"/>
          <w:iCs w:val="0"/>
          <w:color w:val="auto"/>
        </w:rPr>
        <w:t>etc..</w:t>
      </w:r>
      <w:proofErr w:type="gramEnd"/>
      <w:r w:rsidR="004F7273" w:rsidRPr="004F7273">
        <w:rPr>
          <w:b w:val="0"/>
          <w:bCs w:val="0"/>
          <w:i w:val="0"/>
          <w:iCs w:val="0"/>
          <w:color w:val="auto"/>
        </w:rPr>
        <w:t xml:space="preserve"> </w:t>
      </w:r>
      <w:r w:rsidR="00860FF2" w:rsidRPr="004F7273">
        <w:rPr>
          <w:b w:val="0"/>
          <w:bCs w:val="0"/>
          <w:i w:val="0"/>
          <w:iCs w:val="0"/>
          <w:color w:val="auto"/>
        </w:rPr>
        <w:t xml:space="preserve"> y la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funcionabilidad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de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esta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misma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>.</w:t>
      </w:r>
    </w:p>
    <w:p w14:paraId="62044E5C" w14:textId="304E2883" w:rsidR="00530C54" w:rsidRPr="00E62809" w:rsidRDefault="00000000">
      <w:pPr>
        <w:pStyle w:val="Ttulo2"/>
        <w:rPr>
          <w:color w:val="000000" w:themeColor="text1"/>
        </w:rPr>
      </w:pPr>
      <w:r w:rsidRPr="00E62809">
        <w:rPr>
          <w:color w:val="000000" w:themeColor="text1"/>
        </w:rPr>
        <w:t>3.</w:t>
      </w:r>
      <w:r w:rsidR="00860FF2" w:rsidRPr="00E62809">
        <w:rPr>
          <w:color w:val="000000" w:themeColor="text1"/>
        </w:rPr>
        <w:t>3</w:t>
      </w:r>
      <w:r w:rsidRPr="00E62809">
        <w:rPr>
          <w:color w:val="000000" w:themeColor="text1"/>
        </w:rPr>
        <w:t xml:space="preserve">. Incorporación de Gráficos </w:t>
      </w:r>
    </w:p>
    <w:p w14:paraId="5A3EFE34" w14:textId="0ADE390C" w:rsidR="00530C54" w:rsidRPr="004F7273" w:rsidRDefault="00000000">
      <w:pPr>
        <w:pStyle w:val="Citadestacada"/>
        <w:rPr>
          <w:b w:val="0"/>
          <w:bCs w:val="0"/>
          <w:i w:val="0"/>
          <w:iCs w:val="0"/>
          <w:color w:val="auto"/>
        </w:rPr>
      </w:pPr>
      <w:proofErr w:type="spellStart"/>
      <w:r w:rsidRPr="00E62809">
        <w:rPr>
          <w:color w:val="000000" w:themeColor="text1"/>
        </w:rPr>
        <w:t>Descripción</w:t>
      </w:r>
      <w:proofErr w:type="spellEnd"/>
      <w:r w:rsidRPr="00E62809">
        <w:rPr>
          <w:color w:val="000000" w:themeColor="text1"/>
        </w:rPr>
        <w:t>:</w:t>
      </w:r>
      <w:r>
        <w:t xml:space="preserve"> </w:t>
      </w:r>
      <w:r w:rsidR="00860FF2" w:rsidRPr="004F7273">
        <w:rPr>
          <w:b w:val="0"/>
          <w:bCs w:val="0"/>
          <w:i w:val="0"/>
          <w:iCs w:val="0"/>
          <w:color w:val="auto"/>
        </w:rPr>
        <w:t xml:space="preserve">De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esta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parte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se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encargo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Luis,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limpiando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las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imagenes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de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los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coches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para que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estuvieran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lo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mejor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diseñadas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possible y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el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diseño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del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fondo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del juego.</w:t>
      </w:r>
    </w:p>
    <w:p w14:paraId="288D5E1D" w14:textId="3EC9DEE3" w:rsidR="00860FF2" w:rsidRPr="00E62809" w:rsidRDefault="00860FF2" w:rsidP="00860FF2">
      <w:pPr>
        <w:pStyle w:val="Ttulo2"/>
        <w:rPr>
          <w:color w:val="000000" w:themeColor="text1"/>
        </w:rPr>
      </w:pPr>
      <w:r w:rsidRPr="00E62809">
        <w:rPr>
          <w:color w:val="000000" w:themeColor="text1"/>
        </w:rPr>
        <w:t xml:space="preserve">3.4. </w:t>
      </w:r>
      <w:proofErr w:type="spellStart"/>
      <w:r w:rsidRPr="00E62809">
        <w:rPr>
          <w:color w:val="000000" w:themeColor="text1"/>
        </w:rPr>
        <w:t>Implementación</w:t>
      </w:r>
      <w:proofErr w:type="spellEnd"/>
      <w:r w:rsidRPr="00E62809">
        <w:rPr>
          <w:color w:val="000000" w:themeColor="text1"/>
        </w:rPr>
        <w:t xml:space="preserve"> del Panel de Juego</w:t>
      </w:r>
    </w:p>
    <w:p w14:paraId="039C91AD" w14:textId="6F28F441" w:rsidR="00860FF2" w:rsidRPr="004F7273" w:rsidRDefault="00860FF2" w:rsidP="00860FF2">
      <w:pPr>
        <w:pStyle w:val="Citadestacada"/>
        <w:rPr>
          <w:b w:val="0"/>
          <w:bCs w:val="0"/>
          <w:i w:val="0"/>
          <w:iCs w:val="0"/>
          <w:color w:val="auto"/>
        </w:rPr>
      </w:pPr>
      <w:proofErr w:type="spellStart"/>
      <w:r w:rsidRPr="00E62809">
        <w:rPr>
          <w:color w:val="000000" w:themeColor="text1"/>
        </w:rPr>
        <w:t>Descripción</w:t>
      </w:r>
      <w:proofErr w:type="spellEnd"/>
      <w:r w:rsidRPr="00E62809">
        <w:rPr>
          <w:color w:val="000000" w:themeColor="text1"/>
        </w:rPr>
        <w:t xml:space="preserve">: </w:t>
      </w:r>
      <w:r w:rsidRPr="004F7273">
        <w:rPr>
          <w:b w:val="0"/>
          <w:bCs w:val="0"/>
          <w:i w:val="0"/>
          <w:iCs w:val="0"/>
          <w:color w:val="auto"/>
        </w:rPr>
        <w:t xml:space="preserve">De la </w:t>
      </w:r>
      <w:proofErr w:type="spellStart"/>
      <w:r w:rsidRPr="004F7273">
        <w:rPr>
          <w:b w:val="0"/>
          <w:bCs w:val="0"/>
          <w:i w:val="0"/>
          <w:iCs w:val="0"/>
          <w:color w:val="auto"/>
        </w:rPr>
        <w:t>funcionabilidad</w:t>
      </w:r>
      <w:proofErr w:type="spellEnd"/>
      <w:r w:rsidRPr="004F7273">
        <w:rPr>
          <w:b w:val="0"/>
          <w:bCs w:val="0"/>
          <w:i w:val="0"/>
          <w:iCs w:val="0"/>
          <w:color w:val="auto"/>
        </w:rPr>
        <w:t xml:space="preserve"> del juego se </w:t>
      </w:r>
      <w:proofErr w:type="spellStart"/>
      <w:r w:rsidRPr="004F7273">
        <w:rPr>
          <w:b w:val="0"/>
          <w:bCs w:val="0"/>
          <w:i w:val="0"/>
          <w:iCs w:val="0"/>
          <w:color w:val="auto"/>
        </w:rPr>
        <w:t>encargo</w:t>
      </w:r>
      <w:proofErr w:type="spellEnd"/>
      <w:r w:rsidRPr="004F7273">
        <w:rPr>
          <w:b w:val="0"/>
          <w:bCs w:val="0"/>
          <w:i w:val="0"/>
          <w:iCs w:val="0"/>
          <w:color w:val="auto"/>
        </w:rPr>
        <w:t xml:space="preserve"> Yago con </w:t>
      </w:r>
      <w:proofErr w:type="spellStart"/>
      <w:r w:rsidRPr="004F7273">
        <w:rPr>
          <w:b w:val="0"/>
          <w:bCs w:val="0"/>
          <w:i w:val="0"/>
          <w:iCs w:val="0"/>
          <w:color w:val="auto"/>
        </w:rPr>
        <w:t>todos</w:t>
      </w:r>
      <w:proofErr w:type="spellEnd"/>
      <w:r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4F7273">
        <w:rPr>
          <w:b w:val="0"/>
          <w:bCs w:val="0"/>
          <w:i w:val="0"/>
          <w:iCs w:val="0"/>
          <w:color w:val="auto"/>
        </w:rPr>
        <w:t>los</w:t>
      </w:r>
      <w:proofErr w:type="spellEnd"/>
      <w:r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4F7273">
        <w:rPr>
          <w:b w:val="0"/>
          <w:bCs w:val="0"/>
          <w:i w:val="0"/>
          <w:iCs w:val="0"/>
          <w:color w:val="auto"/>
        </w:rPr>
        <w:t>recursos</w:t>
      </w:r>
      <w:proofErr w:type="spellEnd"/>
      <w:r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4F7273">
        <w:rPr>
          <w:b w:val="0"/>
          <w:bCs w:val="0"/>
          <w:i w:val="0"/>
          <w:iCs w:val="0"/>
          <w:color w:val="auto"/>
        </w:rPr>
        <w:t>mencionados</w:t>
      </w:r>
      <w:proofErr w:type="spellEnd"/>
      <w:r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4F7273">
        <w:rPr>
          <w:b w:val="0"/>
          <w:bCs w:val="0"/>
          <w:i w:val="0"/>
          <w:iCs w:val="0"/>
          <w:color w:val="auto"/>
        </w:rPr>
        <w:t>hizo</w:t>
      </w:r>
      <w:proofErr w:type="spellEnd"/>
      <w:r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4F7273">
        <w:rPr>
          <w:b w:val="0"/>
          <w:bCs w:val="0"/>
          <w:i w:val="0"/>
          <w:iCs w:val="0"/>
          <w:color w:val="auto"/>
        </w:rPr>
        <w:t>los</w:t>
      </w:r>
      <w:proofErr w:type="spellEnd"/>
      <w:r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4F7273">
        <w:rPr>
          <w:b w:val="0"/>
          <w:bCs w:val="0"/>
          <w:i w:val="0"/>
          <w:iCs w:val="0"/>
          <w:color w:val="auto"/>
        </w:rPr>
        <w:t>diferentes</w:t>
      </w:r>
      <w:proofErr w:type="spellEnd"/>
      <w:r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4F7273">
        <w:rPr>
          <w:b w:val="0"/>
          <w:bCs w:val="0"/>
          <w:i w:val="0"/>
          <w:iCs w:val="0"/>
          <w:color w:val="auto"/>
        </w:rPr>
        <w:t>tipos</w:t>
      </w:r>
      <w:proofErr w:type="spellEnd"/>
      <w:r w:rsidRPr="004F7273">
        <w:rPr>
          <w:b w:val="0"/>
          <w:bCs w:val="0"/>
          <w:i w:val="0"/>
          <w:iCs w:val="0"/>
          <w:color w:val="auto"/>
        </w:rPr>
        <w:t xml:space="preserve"> de </w:t>
      </w:r>
      <w:proofErr w:type="spellStart"/>
      <w:r w:rsidRPr="004F7273">
        <w:rPr>
          <w:b w:val="0"/>
          <w:bCs w:val="0"/>
          <w:i w:val="0"/>
          <w:iCs w:val="0"/>
          <w:color w:val="auto"/>
        </w:rPr>
        <w:t>dificultad</w:t>
      </w:r>
      <w:proofErr w:type="spellEnd"/>
      <w:r w:rsidRPr="004F7273">
        <w:rPr>
          <w:b w:val="0"/>
          <w:bCs w:val="0"/>
          <w:i w:val="0"/>
          <w:iCs w:val="0"/>
          <w:color w:val="auto"/>
        </w:rPr>
        <w:t xml:space="preserve"> para que </w:t>
      </w:r>
      <w:proofErr w:type="spellStart"/>
      <w:r w:rsidRPr="004F7273">
        <w:rPr>
          <w:b w:val="0"/>
          <w:bCs w:val="0"/>
          <w:i w:val="0"/>
          <w:iCs w:val="0"/>
          <w:color w:val="auto"/>
        </w:rPr>
        <w:t>vinieran</w:t>
      </w:r>
      <w:proofErr w:type="spellEnd"/>
      <w:r w:rsidRPr="004F7273">
        <w:rPr>
          <w:b w:val="0"/>
          <w:bCs w:val="0"/>
          <w:i w:val="0"/>
          <w:iCs w:val="0"/>
          <w:color w:val="auto"/>
        </w:rPr>
        <w:t xml:space="preserve"> mas </w:t>
      </w:r>
      <w:proofErr w:type="spellStart"/>
      <w:r w:rsidRPr="004F7273">
        <w:rPr>
          <w:b w:val="0"/>
          <w:bCs w:val="0"/>
          <w:i w:val="0"/>
          <w:iCs w:val="0"/>
          <w:color w:val="auto"/>
        </w:rPr>
        <w:t>coches</w:t>
      </w:r>
      <w:proofErr w:type="spellEnd"/>
      <w:r w:rsidRPr="004F7273">
        <w:rPr>
          <w:b w:val="0"/>
          <w:bCs w:val="0"/>
          <w:i w:val="0"/>
          <w:iCs w:val="0"/>
          <w:color w:val="auto"/>
        </w:rPr>
        <w:t xml:space="preserve"> o </w:t>
      </w:r>
      <w:proofErr w:type="spellStart"/>
      <w:r w:rsidRPr="004F7273">
        <w:rPr>
          <w:b w:val="0"/>
          <w:bCs w:val="0"/>
          <w:i w:val="0"/>
          <w:iCs w:val="0"/>
          <w:color w:val="auto"/>
        </w:rPr>
        <w:t>menos</w:t>
      </w:r>
      <w:proofErr w:type="spellEnd"/>
      <w:r w:rsidRPr="004F7273">
        <w:rPr>
          <w:b w:val="0"/>
          <w:bCs w:val="0"/>
          <w:i w:val="0"/>
          <w:iCs w:val="0"/>
          <w:color w:val="auto"/>
        </w:rPr>
        <w:t xml:space="preserve"> y </w:t>
      </w:r>
      <w:proofErr w:type="spellStart"/>
      <w:r w:rsidRPr="004F7273">
        <w:rPr>
          <w:b w:val="0"/>
          <w:bCs w:val="0"/>
          <w:i w:val="0"/>
          <w:iCs w:val="0"/>
          <w:color w:val="auto"/>
        </w:rPr>
        <w:t>el</w:t>
      </w:r>
      <w:proofErr w:type="spellEnd"/>
      <w:r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4F7273">
        <w:rPr>
          <w:b w:val="0"/>
          <w:bCs w:val="0"/>
          <w:i w:val="0"/>
          <w:iCs w:val="0"/>
          <w:color w:val="auto"/>
        </w:rPr>
        <w:t>tema</w:t>
      </w:r>
      <w:proofErr w:type="spellEnd"/>
      <w:r w:rsidRPr="004F7273">
        <w:rPr>
          <w:b w:val="0"/>
          <w:bCs w:val="0"/>
          <w:i w:val="0"/>
          <w:iCs w:val="0"/>
          <w:color w:val="auto"/>
        </w:rPr>
        <w:t xml:space="preserve"> de la </w:t>
      </w:r>
      <w:proofErr w:type="spellStart"/>
      <w:r w:rsidRPr="004F7273">
        <w:rPr>
          <w:b w:val="0"/>
          <w:bCs w:val="0"/>
          <w:i w:val="0"/>
          <w:iCs w:val="0"/>
          <w:color w:val="auto"/>
        </w:rPr>
        <w:t>logica</w:t>
      </w:r>
      <w:proofErr w:type="spellEnd"/>
      <w:r w:rsidRPr="004F7273">
        <w:rPr>
          <w:b w:val="0"/>
          <w:bCs w:val="0"/>
          <w:i w:val="0"/>
          <w:iCs w:val="0"/>
          <w:color w:val="auto"/>
        </w:rPr>
        <w:t>.</w:t>
      </w:r>
    </w:p>
    <w:p w14:paraId="3DAB087A" w14:textId="020136B6" w:rsidR="00530C54" w:rsidRPr="00E62809" w:rsidRDefault="00000000">
      <w:pPr>
        <w:pStyle w:val="Ttulo2"/>
        <w:rPr>
          <w:color w:val="000000" w:themeColor="text1"/>
        </w:rPr>
      </w:pPr>
      <w:r w:rsidRPr="00E62809">
        <w:rPr>
          <w:color w:val="000000" w:themeColor="text1"/>
        </w:rPr>
        <w:t>3.</w:t>
      </w:r>
      <w:r w:rsidR="00860FF2" w:rsidRPr="00E62809">
        <w:rPr>
          <w:color w:val="000000" w:themeColor="text1"/>
        </w:rPr>
        <w:t>5</w:t>
      </w:r>
      <w:r w:rsidRPr="00E62809">
        <w:rPr>
          <w:color w:val="000000" w:themeColor="text1"/>
        </w:rPr>
        <w:t>. Agregado de Instrucciones, Créditos y Dificultad</w:t>
      </w:r>
    </w:p>
    <w:p w14:paraId="65710643" w14:textId="1D9DA29B" w:rsidR="00530C54" w:rsidRDefault="00000000">
      <w:pPr>
        <w:pStyle w:val="Citadestacada"/>
      </w:pPr>
      <w:proofErr w:type="spellStart"/>
      <w:r w:rsidRPr="00E62809">
        <w:rPr>
          <w:color w:val="000000" w:themeColor="text1"/>
        </w:rPr>
        <w:t>Descripción</w:t>
      </w:r>
      <w:proofErr w:type="spellEnd"/>
      <w:r w:rsidRPr="00E62809">
        <w:rPr>
          <w:b w:val="0"/>
          <w:bCs w:val="0"/>
          <w:i w:val="0"/>
          <w:iCs w:val="0"/>
          <w:color w:val="000000" w:themeColor="text1"/>
        </w:rPr>
        <w:t xml:space="preserve">: </w:t>
      </w:r>
      <w:r w:rsidR="00860FF2" w:rsidRPr="004F7273">
        <w:rPr>
          <w:b w:val="0"/>
          <w:bCs w:val="0"/>
          <w:i w:val="0"/>
          <w:iCs w:val="0"/>
          <w:color w:val="auto"/>
        </w:rPr>
        <w:t xml:space="preserve">De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esta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parte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se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encargo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Hugo</w:t>
      </w:r>
      <w:r w:rsidR="004F7273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4F7273" w:rsidRPr="004F7273">
        <w:rPr>
          <w:b w:val="0"/>
          <w:bCs w:val="0"/>
          <w:i w:val="0"/>
          <w:iCs w:val="0"/>
          <w:color w:val="auto"/>
        </w:rPr>
        <w:t>recogiendo</w:t>
      </w:r>
      <w:proofErr w:type="spellEnd"/>
      <w:r w:rsidR="004F7273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4F7273" w:rsidRPr="004F7273">
        <w:rPr>
          <w:b w:val="0"/>
          <w:bCs w:val="0"/>
          <w:i w:val="0"/>
          <w:iCs w:val="0"/>
          <w:color w:val="auto"/>
        </w:rPr>
        <w:t>todos</w:t>
      </w:r>
      <w:proofErr w:type="spellEnd"/>
      <w:r w:rsidR="004F7273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4F7273" w:rsidRPr="004F7273">
        <w:rPr>
          <w:b w:val="0"/>
          <w:bCs w:val="0"/>
          <w:i w:val="0"/>
          <w:iCs w:val="0"/>
          <w:color w:val="auto"/>
        </w:rPr>
        <w:t>los</w:t>
      </w:r>
      <w:proofErr w:type="spellEnd"/>
      <w:r w:rsidR="004F7273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4F7273" w:rsidRPr="004F7273">
        <w:rPr>
          <w:b w:val="0"/>
          <w:bCs w:val="0"/>
          <w:i w:val="0"/>
          <w:iCs w:val="0"/>
          <w:color w:val="auto"/>
        </w:rPr>
        <w:t>datos</w:t>
      </w:r>
      <w:proofErr w:type="spellEnd"/>
      <w:r w:rsidR="004F7273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4F7273" w:rsidRPr="004F7273">
        <w:rPr>
          <w:b w:val="0"/>
          <w:bCs w:val="0"/>
          <w:i w:val="0"/>
          <w:iCs w:val="0"/>
          <w:color w:val="auto"/>
        </w:rPr>
        <w:t>necesarios</w:t>
      </w:r>
      <w:proofErr w:type="spellEnd"/>
      <w:r w:rsidR="004F7273" w:rsidRPr="004F7273">
        <w:rPr>
          <w:b w:val="0"/>
          <w:bCs w:val="0"/>
          <w:i w:val="0"/>
          <w:iCs w:val="0"/>
          <w:color w:val="auto"/>
        </w:rPr>
        <w:t xml:space="preserve"> para </w:t>
      </w:r>
      <w:proofErr w:type="spellStart"/>
      <w:r w:rsidR="004F7273" w:rsidRPr="004F7273">
        <w:rPr>
          <w:b w:val="0"/>
          <w:bCs w:val="0"/>
          <w:i w:val="0"/>
          <w:iCs w:val="0"/>
          <w:color w:val="auto"/>
        </w:rPr>
        <w:t>poder</w:t>
      </w:r>
      <w:proofErr w:type="spellEnd"/>
      <w:r w:rsidR="004F7273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4F7273" w:rsidRPr="004F7273">
        <w:rPr>
          <w:b w:val="0"/>
          <w:bCs w:val="0"/>
          <w:i w:val="0"/>
          <w:iCs w:val="0"/>
          <w:color w:val="auto"/>
        </w:rPr>
        <w:t>jugar</w:t>
      </w:r>
      <w:proofErr w:type="spellEnd"/>
      <w:r w:rsidR="004F7273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4F7273" w:rsidRPr="004F7273">
        <w:rPr>
          <w:b w:val="0"/>
          <w:bCs w:val="0"/>
          <w:i w:val="0"/>
          <w:iCs w:val="0"/>
          <w:color w:val="auto"/>
        </w:rPr>
        <w:t>los</w:t>
      </w:r>
      <w:proofErr w:type="spellEnd"/>
      <w:r w:rsidR="004F7273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4F7273" w:rsidRPr="004F7273">
        <w:rPr>
          <w:b w:val="0"/>
          <w:bCs w:val="0"/>
          <w:i w:val="0"/>
          <w:iCs w:val="0"/>
          <w:color w:val="auto"/>
        </w:rPr>
        <w:t>distintos</w:t>
      </w:r>
      <w:proofErr w:type="spellEnd"/>
      <w:r w:rsidR="004F7273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4F7273" w:rsidRPr="004F7273">
        <w:rPr>
          <w:b w:val="0"/>
          <w:bCs w:val="0"/>
          <w:i w:val="0"/>
          <w:iCs w:val="0"/>
          <w:color w:val="auto"/>
        </w:rPr>
        <w:t>niveles</w:t>
      </w:r>
      <w:proofErr w:type="spellEnd"/>
      <w:r w:rsidR="004F7273" w:rsidRPr="004F7273">
        <w:rPr>
          <w:b w:val="0"/>
          <w:bCs w:val="0"/>
          <w:i w:val="0"/>
          <w:iCs w:val="0"/>
          <w:color w:val="auto"/>
        </w:rPr>
        <w:t xml:space="preserve"> de </w:t>
      </w:r>
      <w:proofErr w:type="spellStart"/>
      <w:r w:rsidR="004F7273" w:rsidRPr="004F7273">
        <w:rPr>
          <w:b w:val="0"/>
          <w:bCs w:val="0"/>
          <w:i w:val="0"/>
          <w:iCs w:val="0"/>
          <w:color w:val="auto"/>
        </w:rPr>
        <w:t>dificultad</w:t>
      </w:r>
      <w:proofErr w:type="spellEnd"/>
      <w:r w:rsidR="004F7273" w:rsidRPr="004F7273">
        <w:rPr>
          <w:b w:val="0"/>
          <w:bCs w:val="0"/>
          <w:i w:val="0"/>
          <w:iCs w:val="0"/>
          <w:color w:val="auto"/>
        </w:rPr>
        <w:t xml:space="preserve"> junto con la </w:t>
      </w:r>
      <w:proofErr w:type="spellStart"/>
      <w:r w:rsidR="004F7273" w:rsidRPr="004F7273">
        <w:rPr>
          <w:b w:val="0"/>
          <w:bCs w:val="0"/>
          <w:i w:val="0"/>
          <w:iCs w:val="0"/>
          <w:color w:val="auto"/>
        </w:rPr>
        <w:t>interfaz</w:t>
      </w:r>
      <w:proofErr w:type="spellEnd"/>
      <w:r w:rsidR="004F7273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4F7273" w:rsidRPr="004F7273">
        <w:rPr>
          <w:b w:val="0"/>
          <w:bCs w:val="0"/>
          <w:i w:val="0"/>
          <w:iCs w:val="0"/>
          <w:color w:val="auto"/>
        </w:rPr>
        <w:t>grafica</w:t>
      </w:r>
      <w:proofErr w:type="spellEnd"/>
      <w:r w:rsidR="004F7273" w:rsidRPr="004F7273">
        <w:rPr>
          <w:b w:val="0"/>
          <w:bCs w:val="0"/>
          <w:i w:val="0"/>
          <w:iCs w:val="0"/>
          <w:color w:val="auto"/>
        </w:rPr>
        <w:t xml:space="preserve"> de </w:t>
      </w:r>
      <w:proofErr w:type="spellStart"/>
      <w:r w:rsidR="004F7273" w:rsidRPr="004F7273">
        <w:rPr>
          <w:b w:val="0"/>
          <w:bCs w:val="0"/>
          <w:i w:val="0"/>
          <w:iCs w:val="0"/>
          <w:color w:val="auto"/>
        </w:rPr>
        <w:t>los</w:t>
      </w:r>
      <w:proofErr w:type="spellEnd"/>
      <w:r w:rsidR="004F7273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4F7273" w:rsidRPr="004F7273">
        <w:rPr>
          <w:b w:val="0"/>
          <w:bCs w:val="0"/>
          <w:i w:val="0"/>
          <w:iCs w:val="0"/>
          <w:color w:val="auto"/>
        </w:rPr>
        <w:t>paneles</w:t>
      </w:r>
      <w:proofErr w:type="spellEnd"/>
      <w:r w:rsidR="004F7273" w:rsidRPr="004F7273">
        <w:rPr>
          <w:b w:val="0"/>
          <w:bCs w:val="0"/>
          <w:i w:val="0"/>
          <w:iCs w:val="0"/>
          <w:color w:val="auto"/>
        </w:rPr>
        <w:t>,</w:t>
      </w:r>
      <w:r w:rsidR="00860FF2" w:rsidRPr="004F7273">
        <w:rPr>
          <w:b w:val="0"/>
          <w:bCs w:val="0"/>
          <w:i w:val="0"/>
          <w:iCs w:val="0"/>
          <w:color w:val="auto"/>
        </w:rPr>
        <w:t xml:space="preserve"> </w:t>
      </w:r>
      <w:r w:rsidR="004F7273" w:rsidRPr="004F7273">
        <w:rPr>
          <w:b w:val="0"/>
          <w:bCs w:val="0"/>
          <w:i w:val="0"/>
          <w:iCs w:val="0"/>
          <w:color w:val="auto"/>
        </w:rPr>
        <w:t xml:space="preserve">junto con la </w:t>
      </w:r>
      <w:proofErr w:type="spellStart"/>
      <w:r w:rsidR="004F7273" w:rsidRPr="004F7273">
        <w:rPr>
          <w:b w:val="0"/>
          <w:bCs w:val="0"/>
          <w:i w:val="0"/>
          <w:iCs w:val="0"/>
          <w:color w:val="auto"/>
        </w:rPr>
        <w:t>documentacion</w:t>
      </w:r>
      <w:proofErr w:type="spellEnd"/>
      <w:r w:rsidR="004F7273" w:rsidRPr="004F7273">
        <w:rPr>
          <w:b w:val="0"/>
          <w:bCs w:val="0"/>
          <w:i w:val="0"/>
          <w:iCs w:val="0"/>
          <w:color w:val="auto"/>
        </w:rPr>
        <w:t xml:space="preserve"> del </w:t>
      </w:r>
      <w:proofErr w:type="spellStart"/>
      <w:r w:rsidR="004F7273">
        <w:rPr>
          <w:b w:val="0"/>
          <w:bCs w:val="0"/>
          <w:i w:val="0"/>
          <w:iCs w:val="0"/>
          <w:color w:val="auto"/>
        </w:rPr>
        <w:t>proyecto</w:t>
      </w:r>
      <w:proofErr w:type="spellEnd"/>
      <w:r w:rsidR="004F7273">
        <w:rPr>
          <w:b w:val="0"/>
          <w:bCs w:val="0"/>
          <w:i w:val="0"/>
          <w:iCs w:val="0"/>
          <w:color w:val="auto"/>
        </w:rPr>
        <w:t>.</w:t>
      </w:r>
    </w:p>
    <w:p w14:paraId="3C0A1F4B" w14:textId="461505D5" w:rsidR="00530C54" w:rsidRPr="00E62809" w:rsidRDefault="00000000">
      <w:pPr>
        <w:pStyle w:val="Ttulo2"/>
        <w:rPr>
          <w:color w:val="000000" w:themeColor="text1"/>
        </w:rPr>
      </w:pPr>
      <w:r w:rsidRPr="00E62809">
        <w:rPr>
          <w:color w:val="000000" w:themeColor="text1"/>
        </w:rPr>
        <w:t>3.</w:t>
      </w:r>
      <w:r w:rsidR="00860FF2" w:rsidRPr="00E62809">
        <w:rPr>
          <w:color w:val="000000" w:themeColor="text1"/>
        </w:rPr>
        <w:t>6</w:t>
      </w:r>
      <w:r w:rsidRPr="00E62809">
        <w:rPr>
          <w:color w:val="000000" w:themeColor="text1"/>
        </w:rPr>
        <w:t>. Pruebas y Corrección de Errores</w:t>
      </w:r>
    </w:p>
    <w:p w14:paraId="6B5F49C0" w14:textId="39588E3E" w:rsidR="00530C54" w:rsidRPr="004F7273" w:rsidRDefault="00000000">
      <w:pPr>
        <w:pStyle w:val="Citadestacada"/>
        <w:rPr>
          <w:b w:val="0"/>
          <w:bCs w:val="0"/>
          <w:i w:val="0"/>
          <w:iCs w:val="0"/>
          <w:color w:val="auto"/>
        </w:rPr>
      </w:pPr>
      <w:proofErr w:type="spellStart"/>
      <w:r w:rsidRPr="00E62809">
        <w:rPr>
          <w:color w:val="000000" w:themeColor="text1"/>
        </w:rPr>
        <w:t>Descripción</w:t>
      </w:r>
      <w:proofErr w:type="spellEnd"/>
      <w:r w:rsidRPr="00E62809">
        <w:rPr>
          <w:color w:val="000000" w:themeColor="text1"/>
        </w:rPr>
        <w:t xml:space="preserve">: </w:t>
      </w:r>
      <w:r w:rsidR="00860FF2" w:rsidRPr="004F7273">
        <w:rPr>
          <w:b w:val="0"/>
          <w:bCs w:val="0"/>
          <w:i w:val="0"/>
          <w:iCs w:val="0"/>
          <w:color w:val="auto"/>
        </w:rPr>
        <w:t xml:space="preserve">Y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esta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parte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fuimos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haciendola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todos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ya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que al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ir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hacienda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nuestra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parte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ibamos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probando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el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juego y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viendo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que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fallaba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para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poder</w:t>
      </w:r>
      <w:proofErr w:type="spellEnd"/>
      <w:r w:rsidR="00860FF2" w:rsidRPr="004F727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="00860FF2" w:rsidRPr="004F7273">
        <w:rPr>
          <w:b w:val="0"/>
          <w:bCs w:val="0"/>
          <w:i w:val="0"/>
          <w:iCs w:val="0"/>
          <w:color w:val="auto"/>
        </w:rPr>
        <w:t>arreglarlo</w:t>
      </w:r>
      <w:proofErr w:type="spellEnd"/>
      <w:r w:rsidR="004F7273">
        <w:rPr>
          <w:b w:val="0"/>
          <w:bCs w:val="0"/>
          <w:i w:val="0"/>
          <w:iCs w:val="0"/>
          <w:color w:val="auto"/>
        </w:rPr>
        <w:t>.</w:t>
      </w:r>
    </w:p>
    <w:p w14:paraId="45A859FC" w14:textId="47C4B89D" w:rsidR="00530C54" w:rsidRDefault="00530C54">
      <w:pPr>
        <w:pStyle w:val="Citadestacada"/>
        <w:rPr>
          <w:b w:val="0"/>
          <w:bCs w:val="0"/>
          <w:i w:val="0"/>
          <w:iCs w:val="0"/>
          <w:color w:val="auto"/>
        </w:rPr>
      </w:pPr>
    </w:p>
    <w:p w14:paraId="309EB329" w14:textId="77777777" w:rsidR="00E62809" w:rsidRDefault="00E62809" w:rsidP="00E62809"/>
    <w:p w14:paraId="240F4B4B" w14:textId="77777777" w:rsidR="00E62809" w:rsidRDefault="00E62809" w:rsidP="00E62809"/>
    <w:p w14:paraId="12CF9BDF" w14:textId="77777777" w:rsidR="00E62809" w:rsidRDefault="00E62809" w:rsidP="00E62809"/>
    <w:p w14:paraId="0142F76A" w14:textId="77777777" w:rsidR="00E62809" w:rsidRDefault="00E62809" w:rsidP="00E62809"/>
    <w:p w14:paraId="6BD50BDF" w14:textId="77777777" w:rsidR="00E62809" w:rsidRDefault="00E62809" w:rsidP="00E62809"/>
    <w:p w14:paraId="02D03D74" w14:textId="77777777" w:rsidR="00E62809" w:rsidRDefault="00E62809" w:rsidP="00E62809"/>
    <w:p w14:paraId="5EB9879A" w14:textId="2009A83F" w:rsidR="00E62809" w:rsidRDefault="00E62809" w:rsidP="00E62809">
      <w:pPr>
        <w:rPr>
          <w:b/>
          <w:bCs/>
          <w:sz w:val="24"/>
          <w:szCs w:val="24"/>
        </w:rPr>
      </w:pPr>
      <w:r w:rsidRPr="005760F5">
        <w:rPr>
          <w:b/>
          <w:bCs/>
          <w:sz w:val="24"/>
          <w:szCs w:val="24"/>
        </w:rPr>
        <w:lastRenderedPageBreak/>
        <w:t xml:space="preserve">4. </w:t>
      </w:r>
      <w:r w:rsidR="005760F5">
        <w:rPr>
          <w:b/>
          <w:bCs/>
          <w:sz w:val="24"/>
          <w:szCs w:val="24"/>
        </w:rPr>
        <w:t>Galeria</w:t>
      </w:r>
      <w:r w:rsidR="005760F5" w:rsidRPr="005760F5">
        <w:rPr>
          <w:b/>
          <w:bCs/>
          <w:sz w:val="24"/>
          <w:szCs w:val="24"/>
        </w:rPr>
        <w:t xml:space="preserve"> del juego </w:t>
      </w:r>
    </w:p>
    <w:p w14:paraId="2DEA018E" w14:textId="77426E66" w:rsidR="005760F5" w:rsidRDefault="005760F5" w:rsidP="00E62809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7F59E562" wp14:editId="64A63A59">
            <wp:simplePos x="0" y="0"/>
            <wp:positionH relativeFrom="column">
              <wp:posOffset>114300</wp:posOffset>
            </wp:positionH>
            <wp:positionV relativeFrom="paragraph">
              <wp:posOffset>147320</wp:posOffset>
            </wp:positionV>
            <wp:extent cx="5486400" cy="3505200"/>
            <wp:effectExtent l="0" t="0" r="0" b="0"/>
            <wp:wrapNone/>
            <wp:docPr id="1237827557" name="Imagen 1" descr="Captura de pantalla con la imagen de una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27557" name="Imagen 1" descr="Captura de pantalla con la imagen de una pantal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5912EE" w14:textId="09BD58AF" w:rsidR="005760F5" w:rsidRPr="005760F5" w:rsidRDefault="005760F5" w:rsidP="005760F5">
      <w:pPr>
        <w:rPr>
          <w:sz w:val="24"/>
          <w:szCs w:val="24"/>
        </w:rPr>
      </w:pPr>
    </w:p>
    <w:p w14:paraId="44B2325D" w14:textId="041DF071" w:rsidR="005760F5" w:rsidRPr="005760F5" w:rsidRDefault="005760F5" w:rsidP="005760F5">
      <w:pPr>
        <w:rPr>
          <w:sz w:val="24"/>
          <w:szCs w:val="24"/>
        </w:rPr>
      </w:pPr>
    </w:p>
    <w:p w14:paraId="3B8047AD" w14:textId="6C940302" w:rsidR="005760F5" w:rsidRPr="005760F5" w:rsidRDefault="005760F5" w:rsidP="005760F5">
      <w:pPr>
        <w:rPr>
          <w:sz w:val="24"/>
          <w:szCs w:val="24"/>
        </w:rPr>
      </w:pPr>
    </w:p>
    <w:p w14:paraId="1D54062B" w14:textId="062FADF1" w:rsidR="005760F5" w:rsidRPr="005760F5" w:rsidRDefault="005760F5" w:rsidP="005760F5">
      <w:pPr>
        <w:rPr>
          <w:sz w:val="24"/>
          <w:szCs w:val="24"/>
        </w:rPr>
      </w:pPr>
    </w:p>
    <w:p w14:paraId="54CC7684" w14:textId="7DD2756C" w:rsidR="005760F5" w:rsidRPr="005760F5" w:rsidRDefault="005760F5" w:rsidP="005760F5">
      <w:pPr>
        <w:rPr>
          <w:sz w:val="24"/>
          <w:szCs w:val="24"/>
        </w:rPr>
      </w:pPr>
    </w:p>
    <w:p w14:paraId="61C2E733" w14:textId="02609BF1" w:rsidR="005760F5" w:rsidRPr="005760F5" w:rsidRDefault="005760F5" w:rsidP="005760F5">
      <w:pPr>
        <w:rPr>
          <w:sz w:val="24"/>
          <w:szCs w:val="24"/>
        </w:rPr>
      </w:pPr>
    </w:p>
    <w:p w14:paraId="7C0F6A1A" w14:textId="1DCB6C90" w:rsidR="005760F5" w:rsidRPr="005760F5" w:rsidRDefault="005760F5" w:rsidP="005760F5">
      <w:pPr>
        <w:rPr>
          <w:sz w:val="24"/>
          <w:szCs w:val="24"/>
        </w:rPr>
      </w:pPr>
    </w:p>
    <w:p w14:paraId="50194ED8" w14:textId="59D2427C" w:rsidR="005760F5" w:rsidRPr="005760F5" w:rsidRDefault="005760F5" w:rsidP="005760F5">
      <w:pPr>
        <w:rPr>
          <w:sz w:val="24"/>
          <w:szCs w:val="24"/>
        </w:rPr>
      </w:pPr>
    </w:p>
    <w:p w14:paraId="75B1B9B6" w14:textId="4D7B96A5" w:rsidR="005760F5" w:rsidRPr="005760F5" w:rsidRDefault="005760F5" w:rsidP="005760F5">
      <w:pPr>
        <w:rPr>
          <w:sz w:val="24"/>
          <w:szCs w:val="24"/>
        </w:rPr>
      </w:pPr>
    </w:p>
    <w:p w14:paraId="18F5C243" w14:textId="562469EF" w:rsidR="005760F5" w:rsidRPr="005760F5" w:rsidRDefault="005760F5" w:rsidP="005760F5">
      <w:pPr>
        <w:rPr>
          <w:sz w:val="24"/>
          <w:szCs w:val="24"/>
        </w:rPr>
      </w:pPr>
    </w:p>
    <w:p w14:paraId="1B5E2B12" w14:textId="1484ECBC" w:rsidR="005760F5" w:rsidRPr="005760F5" w:rsidRDefault="005760F5" w:rsidP="005760F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4D613712" wp14:editId="0B005D92">
            <wp:simplePos x="0" y="0"/>
            <wp:positionH relativeFrom="column">
              <wp:posOffset>3002280</wp:posOffset>
            </wp:positionH>
            <wp:positionV relativeFrom="paragraph">
              <wp:posOffset>186055</wp:posOffset>
            </wp:positionV>
            <wp:extent cx="2590210" cy="1744980"/>
            <wp:effectExtent l="0" t="0" r="635" b="7620"/>
            <wp:wrapNone/>
            <wp:docPr id="921155909" name="Imagen 3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55909" name="Imagen 3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21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1" locked="0" layoutInCell="1" allowOverlap="1" wp14:anchorId="4BA5515F" wp14:editId="1E554643">
            <wp:simplePos x="0" y="0"/>
            <wp:positionH relativeFrom="column">
              <wp:posOffset>137160</wp:posOffset>
            </wp:positionH>
            <wp:positionV relativeFrom="paragraph">
              <wp:posOffset>147955</wp:posOffset>
            </wp:positionV>
            <wp:extent cx="2644140" cy="1820843"/>
            <wp:effectExtent l="0" t="0" r="3810" b="8255"/>
            <wp:wrapNone/>
            <wp:docPr id="319775385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75385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734" cy="18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1E94D" w14:textId="2571CE4D" w:rsidR="005760F5" w:rsidRPr="005760F5" w:rsidRDefault="005760F5" w:rsidP="005760F5">
      <w:pPr>
        <w:rPr>
          <w:sz w:val="24"/>
          <w:szCs w:val="24"/>
        </w:rPr>
      </w:pPr>
    </w:p>
    <w:p w14:paraId="55CE945D" w14:textId="4C96EE80" w:rsidR="005760F5" w:rsidRDefault="005760F5" w:rsidP="005760F5">
      <w:pPr>
        <w:rPr>
          <w:b/>
          <w:bCs/>
          <w:sz w:val="24"/>
          <w:szCs w:val="24"/>
        </w:rPr>
      </w:pPr>
    </w:p>
    <w:p w14:paraId="3F621FCF" w14:textId="17318C93" w:rsidR="005760F5" w:rsidRDefault="005760F5" w:rsidP="005760F5">
      <w:pPr>
        <w:ind w:firstLine="720"/>
        <w:rPr>
          <w:sz w:val="24"/>
          <w:szCs w:val="24"/>
        </w:rPr>
      </w:pPr>
    </w:p>
    <w:p w14:paraId="643B5B61" w14:textId="77777777" w:rsidR="005760F5" w:rsidRDefault="005760F5" w:rsidP="005760F5">
      <w:pPr>
        <w:ind w:firstLine="720"/>
        <w:rPr>
          <w:sz w:val="24"/>
          <w:szCs w:val="24"/>
        </w:rPr>
      </w:pPr>
    </w:p>
    <w:p w14:paraId="78B95588" w14:textId="77777777" w:rsidR="005760F5" w:rsidRDefault="005760F5" w:rsidP="005760F5">
      <w:pPr>
        <w:ind w:firstLine="720"/>
        <w:rPr>
          <w:sz w:val="24"/>
          <w:szCs w:val="24"/>
        </w:rPr>
      </w:pPr>
    </w:p>
    <w:p w14:paraId="718D9C40" w14:textId="22AE164B" w:rsidR="005760F5" w:rsidRDefault="005760F5" w:rsidP="005760F5">
      <w:pPr>
        <w:ind w:firstLine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4291CCF0" wp14:editId="1BBE945B">
            <wp:simplePos x="0" y="0"/>
            <wp:positionH relativeFrom="column">
              <wp:posOffset>1127760</wp:posOffset>
            </wp:positionH>
            <wp:positionV relativeFrom="paragraph">
              <wp:posOffset>287020</wp:posOffset>
            </wp:positionV>
            <wp:extent cx="3390305" cy="2094865"/>
            <wp:effectExtent l="0" t="0" r="635" b="635"/>
            <wp:wrapNone/>
            <wp:docPr id="624415067" name="Imagen 4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15067" name="Imagen 4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30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3BFA7" w14:textId="38620030" w:rsidR="005760F5" w:rsidRDefault="005760F5" w:rsidP="005760F5">
      <w:pPr>
        <w:ind w:firstLine="720"/>
        <w:rPr>
          <w:sz w:val="24"/>
          <w:szCs w:val="24"/>
        </w:rPr>
      </w:pPr>
    </w:p>
    <w:p w14:paraId="604DCD16" w14:textId="77777777" w:rsidR="005760F5" w:rsidRDefault="005760F5" w:rsidP="005760F5">
      <w:pPr>
        <w:ind w:firstLine="720"/>
        <w:rPr>
          <w:sz w:val="24"/>
          <w:szCs w:val="24"/>
        </w:rPr>
      </w:pPr>
    </w:p>
    <w:p w14:paraId="5AA2ED40" w14:textId="77777777" w:rsidR="005760F5" w:rsidRDefault="005760F5" w:rsidP="005760F5">
      <w:pPr>
        <w:ind w:firstLine="720"/>
        <w:rPr>
          <w:sz w:val="24"/>
          <w:szCs w:val="24"/>
        </w:rPr>
      </w:pPr>
    </w:p>
    <w:p w14:paraId="0E9D121D" w14:textId="77777777" w:rsidR="005760F5" w:rsidRDefault="005760F5" w:rsidP="005760F5">
      <w:pPr>
        <w:ind w:firstLine="720"/>
        <w:rPr>
          <w:sz w:val="24"/>
          <w:szCs w:val="24"/>
        </w:rPr>
      </w:pPr>
    </w:p>
    <w:p w14:paraId="58332546" w14:textId="77777777" w:rsidR="005760F5" w:rsidRDefault="005760F5" w:rsidP="005760F5">
      <w:pPr>
        <w:ind w:firstLine="720"/>
        <w:rPr>
          <w:sz w:val="24"/>
          <w:szCs w:val="24"/>
        </w:rPr>
      </w:pPr>
    </w:p>
    <w:p w14:paraId="09CEEFE5" w14:textId="77777777" w:rsidR="005760F5" w:rsidRDefault="005760F5" w:rsidP="005760F5">
      <w:pPr>
        <w:ind w:firstLine="720"/>
        <w:rPr>
          <w:sz w:val="24"/>
          <w:szCs w:val="24"/>
        </w:rPr>
      </w:pPr>
    </w:p>
    <w:p w14:paraId="3F0AA073" w14:textId="477A0C92" w:rsidR="005760F5" w:rsidRPr="005760F5" w:rsidRDefault="005760F5" w:rsidP="005760F5">
      <w:pPr>
        <w:ind w:firstLine="72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C387888" wp14:editId="31DCD0CF">
            <wp:simplePos x="0" y="0"/>
            <wp:positionH relativeFrom="column">
              <wp:posOffset>53340</wp:posOffset>
            </wp:positionH>
            <wp:positionV relativeFrom="paragraph">
              <wp:posOffset>-350520</wp:posOffset>
            </wp:positionV>
            <wp:extent cx="5486400" cy="3589020"/>
            <wp:effectExtent l="0" t="0" r="0" b="0"/>
            <wp:wrapNone/>
            <wp:docPr id="58100032" name="Imagen 5" descr="Imagen de la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0032" name="Imagen 5" descr="Imagen de la pantalla de un cel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760F5" w:rsidRPr="005760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3597517">
    <w:abstractNumId w:val="8"/>
  </w:num>
  <w:num w:numId="2" w16cid:durableId="883709369">
    <w:abstractNumId w:val="6"/>
  </w:num>
  <w:num w:numId="3" w16cid:durableId="727532317">
    <w:abstractNumId w:val="5"/>
  </w:num>
  <w:num w:numId="4" w16cid:durableId="1491023958">
    <w:abstractNumId w:val="4"/>
  </w:num>
  <w:num w:numId="5" w16cid:durableId="2096784209">
    <w:abstractNumId w:val="7"/>
  </w:num>
  <w:num w:numId="6" w16cid:durableId="2032103972">
    <w:abstractNumId w:val="3"/>
  </w:num>
  <w:num w:numId="7" w16cid:durableId="1110273262">
    <w:abstractNumId w:val="2"/>
  </w:num>
  <w:num w:numId="8" w16cid:durableId="916011373">
    <w:abstractNumId w:val="1"/>
  </w:num>
  <w:num w:numId="9" w16cid:durableId="85118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7273"/>
    <w:rsid w:val="00530C54"/>
    <w:rsid w:val="005760F5"/>
    <w:rsid w:val="00860FF2"/>
    <w:rsid w:val="0096264B"/>
    <w:rsid w:val="00AA1D8D"/>
    <w:rsid w:val="00B47730"/>
    <w:rsid w:val="00CB0664"/>
    <w:rsid w:val="00E62809"/>
    <w:rsid w:val="00EB6E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1712B9"/>
  <w14:defaultImageDpi w14:val="300"/>
  <w15:docId w15:val="{CEF928AA-93BE-4060-959A-D62E84C2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335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Bueno Fernández</cp:lastModifiedBy>
  <cp:revision>2</cp:revision>
  <dcterms:created xsi:type="dcterms:W3CDTF">2025-05-30T08:01:00Z</dcterms:created>
  <dcterms:modified xsi:type="dcterms:W3CDTF">2025-05-30T08:01:00Z</dcterms:modified>
  <cp:category/>
</cp:coreProperties>
</file>